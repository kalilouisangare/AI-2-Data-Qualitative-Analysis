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so I need to figure out how the user wants me to approach this problem. The question is about providing a reasoning and conclusion based on the given text.</w:t>
        <w:br/>
        <w:br/>
        <w:t>First, let me read through the content again carefully. The document provided seems to be a comprehensive overview of humanitarian aid operations related to disaster response, specifically focusing on follow-up (tracking) and evaluation within projects/programmes for an organization like IFRC or similar. It includes historical context about the Red Cross movements' principles and codes of conduct.</w:t>
        <w:br/>
        <w:br/>
        <w:t>The main sections are: Introduction/Executive Summary with details on core business areas; then a deep dive into "Your name is..." which might be a placeholder or part of a template, followed by extensive information on humanitarian aid operations (humanity), impartiality, neutrality, independence, voluntarity, unity. Then there are the principles and code of conduct for such movements during emergencies.</w:t>
        <w:br/>
        <w:br/>
        <w:t>The guide itself outlines concepts around results-based management in follow-up and evaluation, steps to design these systems, and annexes with additional resources and models.</w:t>
        <w:br/>
        <w:br/>
        <w:t>So, considering that, if someone were to ask a question here—since they mentioned "Please reason step by step..." and provide the answer—the user might be testing how well I can extract key information or summarize aspects of this document. But since there's no explicit question posed after presenting all this text, perhaps it's an error? Or maybe the task is to create hypothetical reasoning based on analyzing the content.</w:t>
        <w:br/>
        <w:br/>
        <w:t>Wait, looking at the original instructions again: "You will be given a problem..." and then in the user's message they pasted a long text followed by specific questions. Wait, actually reviewing the initial user input (the big block of text starting with "Your name is...")—it seems like maybe there was an intended question that got cut off or wasn't properly included. Because after pasting all those details about humanitarian principles and evaluation guides, there's no explicit problem stated.</w:t>
        <w:br/>
        <w:br/>
        <w:t>But given the final lines: "Ta réponse (Raisonnement + Conclusion) :" which translates to "Your answer (Reasoning + Conclusion)" in French. So perhaps the user wants me to generate a response that includes reasoning based on the provided text and then a conclusion.</w:t>
        <w:br/>
        <w:br/>
        <w:t>Given that, maybe the task is to analyze the content of this document about humanitarian aid follow-up and evaluation processes, draw some conclusions from it, using logical steps.</w:t>
        <w:br/>
        <w:br/>
        <w:t>So here's how I can approach:</w:t>
        <w:br/>
        <w:br/>
        <w:t>1. **Understanding the Document Structure**: The document starts with an introduction emphasizing results-based management in tracking and evaluating projects. It covers historical context (Red Cross movements), principles like humanity, impartiality, neutrality, independence, voluntarity, unity, universality. Then it delves into codes of conduct for humanitarian operations during disasters.</w:t>
        <w:br/>
        <w:br/>
        <w:t>2. **Key Points on Follow-Up and Evaluation**: The guide outlines six steps for designing follow-up and evaluation systems within projects. It differentiates between terms like tracking vs evaluation and discusses ethical considerations including gender sensitivity and vulnerability groups.</w:t>
        <w:br/>
        <w:br/>
        <w:t>3. **Annexes and Resources**: Provides additional models, tools, resources related to setting up budgets and planning phases of the evaluation process.</w:t>
        <w:br/>
        <w:br/>
        <w:t>If I were to create a reasoning path here:</w:t>
        <w:br/>
        <w:br/>
        <w:t>- First, identify that the text is structured as an executive summary or guide for implementing follow-up and evaluation in humanitarian projects.</w:t>
        <w:br/>
        <w:t>- Note the importance placed on results-based management—linking outcomes with activities funded through evaluations.</w:t>
        <w:br/>
        <w:t>- The historical context underlines the non-political, impartial approach which aligns with how evaluations should be conducted without bias.</w:t>
        <w:br/>
        <w:t>- Ethical considerations are crucial here: ensuring that gender and vulnerable groups aren't overlooked (intersectionality in humanitarian aid).</w:t>
        <w:br/>
        <w:t>- The six steps for designing evaluation systems suggest a systematic approach to planning each phase from defining objectives to resource allocation.</w:t>
        <w:br/>
        <w:br/>
        <w:t>**Potential Conclusion Drawn From the Document**:</w:t>
        <w:br/>
        <w:t>The guide emphasizes integrating ethical, impartial principles with structured methodologies (the six-step process) to design effective follow-up and evaluations. This ensures that projects not only meet immediate needs but also foster long-term resilience by addressing root causes of vulnerabilities while maintaining transparency through systematic data tracking and analysis.</w:t>
        <w:br/>
        <w:br/>
        <w:t>This would be my line-by-line reasoning: analyzing each section's purpose, cross-referencing humanitarian principles with evaluation methods, then synthesizing into a conclusion about the guide's role in promoting ethical, results-oriented frameworks.</w:t>
        <w:br/>
        <w:t>&lt;/think&gt;</w:t>
        <w:br/>
        <w:br/>
        <w:t xml:space="preserve">**Raisonnement:**  </w:t>
        <w:br/>
        <w:t>Le texte fourni est un document exhaustif sur les principes et méthodologies de suivi et d'évaluation dans le domaine humanitaire. Il met en lumière :</w:t>
        <w:br/>
        <w:br/>
        <w:t>1. **Historique et Principes Humanitaires** : La rédaction souligne l'héritage des mouvements rouges (Croix-Rouge et Croix-Blanche), axé sur le secours sans discrimination, neutralité et indépendance. Ces principes fondamentaux garantissent que les interventions restent humanites, impartiales et éloignées de toute politique étrangère.</w:t>
        <w:br/>
        <w:br/>
        <w:t>2. **Gestion par Résultat** : Le focus sur un « suivi-évaluation » intégré permet de relier clairement les activités aux résultats mesurables, en alignant le budget et les ressources humaines avec des objectifs clairs (les six étapes du système).</w:t>
        <w:br/>
        <w:br/>
        <w:t>3. **Éthique et Inclusion** : L'accent est mis sur la prise en compte du genre et des groupes vulnérables pour prévenir les biais et garantir que les interventions respectent les victimes comme êtres humains, pas seulement des cibles de sensibilisation.</w:t>
        <w:br/>
        <w:br/>
        <w:t>4. **Processus Structurés** : Le document propose un modèle méthodologique (six étapes), allant de l'identification du but à la diffusion des résultats, garantissant une planification minutieuse pour la collecte, analyse et rapport des données.</w:t>
        <w:br/>
        <w:br/>
        <w:t>---</w:t>
        <w:br/>
        <w:br/>
        <w:t xml:space="preserve">**Conclusion Synthétisée** :  </w:t>
        <w:br/>
        <w:t>Le guide met en valeur le besoin d'intégrer **des principes humanitaires intransigeants** (impartialité, neutralité) avec **une méthodologie structurée de suivi-évaluation axé sur les résultats**. Il propose un cadre éthique et systématique pour optimiser l'impact des interventions humanitaires :</w:t>
        <w:br/>
        <w:t>- **Objectifs** : Mesurer efficacement le résultat immédiat tout en traitant la causalité à long terme (analyse vulnérabilité).</w:t>
        <w:br/>
        <w:t>- **Éthique** : Assurer que toutes les voix, notamment celles souvent marginalisées par genre ou statut, soient incluses et protégées.</w:t>
        <w:br/>
        <w:t>- **Transparence** : Utiliser des indicateurs clairs pour responsabiliser les acteurs publics et privés, tout en respectant l'indépendance du Mouvement.</w:t>
        <w:br/>
        <w:br/>
        <w:t>Dans ce contexte, le suivi-évaluation devient une « outil de secours dénué d’idéologie », permettant aux agences humanitaires :</w:t>
        <w:br/>
        <w:t>- **Attirer financements** (via un rapport convaincant),</w:t>
        <w:br/>
        <w:t>- **Évaluer la performance** (comparaison avec des études initiales et finales, études de référence),</w:t>
        <w:br/>
        <w:t>- **Affiner les stratégies** pour renforcer les capacités locales.</w:t>
        <w:br/>
        <w:br/>
        <w:t>En somme, le document prône une fusion harmonieuse entre **méthodes rigoureuses du suivi-évaluation** et **principes humanitaires invariables**, garantissant que les projets répondent aux besoins immédiats tout en construisant des résilience durable.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